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EED67">
      <w:pPr>
        <w:pStyle w:val="39"/>
        <w:rPr>
          <w:rFonts w:hint="default"/>
          <w:b/>
          <w:bCs/>
          <w:i w:val="0"/>
          <w:iCs w:val="0"/>
          <w:sz w:val="44"/>
          <w:szCs w:val="44"/>
          <w:u w:val="none"/>
        </w:rPr>
      </w:pPr>
      <w:r>
        <w:rPr>
          <w:rFonts w:hint="default"/>
          <w:b/>
          <w:bCs/>
          <w:i w:val="0"/>
          <w:iCs w:val="0"/>
          <w:sz w:val="44"/>
          <w:szCs w:val="44"/>
          <w:u w:val="none"/>
        </w:rPr>
        <w:t xml:space="preserve">Module #3 </w:t>
      </w:r>
    </w:p>
    <w:p w14:paraId="6FC31A4C">
      <w:pPr>
        <w:pStyle w:val="39"/>
        <w:rPr>
          <w:b/>
          <w:bCs/>
          <w:i w:val="0"/>
          <w:iCs w:val="0"/>
          <w:sz w:val="44"/>
          <w:szCs w:val="44"/>
          <w:u w:val="none"/>
        </w:rPr>
      </w:pPr>
      <w:r>
        <w:rPr>
          <w:rFonts w:hint="default"/>
          <w:b/>
          <w:bCs/>
          <w:i w:val="0"/>
          <w:iCs w:val="0"/>
          <w:sz w:val="44"/>
          <w:szCs w:val="44"/>
          <w:u w:val="none"/>
        </w:rPr>
        <w:t>Introduction to OOPS Programming</w:t>
      </w:r>
    </w:p>
    <w:p w14:paraId="7009E1B9">
      <w:pPr>
        <w:pStyle w:val="2"/>
      </w:pPr>
      <w:r>
        <w:t>THEORY EXERCISE SET 1</w:t>
      </w:r>
    </w:p>
    <w:p w14:paraId="040D37D6">
      <w:pPr>
        <w:pStyle w:val="31"/>
        <w:numPr>
          <w:numId w:val="0"/>
        </w:numPr>
        <w:ind w:leftChars="0"/>
      </w:pPr>
      <w:r>
        <w:rPr>
          <w:b/>
          <w:bCs/>
        </w:rPr>
        <w:t>1.</w:t>
      </w:r>
      <w:r>
        <w:t xml:space="preserve"> What are the key differences between Procedural Programming and Object-Oriented Programming (OOP)?</w:t>
      </w:r>
    </w:p>
    <w:p w14:paraId="3AD94027">
      <w:r>
        <w:rPr>
          <w:rFonts w:hint="default"/>
          <w:b/>
          <w:bCs/>
          <w:lang w:val="en-US"/>
        </w:rPr>
        <w:t xml:space="preserve">A1. </w:t>
      </w:r>
      <w:r>
        <w:t>Procedural Programming (POP) is based on functions and follows a top-down approach, while OOP is based on objects and classes and follows a bottom-up approach. POP doesn't support concepts like encapsulation, inheritance, and polymorphism, whereas OOP does, making code more modular, reusable, and easier to maintain.</w:t>
      </w:r>
    </w:p>
    <w:p w14:paraId="3AC42487">
      <w:pPr>
        <w:pStyle w:val="31"/>
        <w:numPr>
          <w:numId w:val="0"/>
        </w:numPr>
        <w:ind w:leftChars="0"/>
      </w:pPr>
      <w:r>
        <w:rPr>
          <w:b/>
          <w:bCs/>
        </w:rPr>
        <w:t>2.</w:t>
      </w:r>
      <w:r>
        <w:t xml:space="preserve"> List and explain the main advantages of OOP over POP.</w:t>
      </w:r>
    </w:p>
    <w:p w14:paraId="24A9BCA4">
      <w:r>
        <w:rPr>
          <w:rFonts w:hint="default"/>
          <w:b/>
          <w:bCs/>
          <w:lang w:val="en-US"/>
        </w:rPr>
        <w:t xml:space="preserve">A2. </w:t>
      </w:r>
      <w:r>
        <w:t>- Code Reusability through Inheritance</w:t>
      </w:r>
      <w:r>
        <w:br w:type="textWrapping"/>
      </w:r>
      <w:r>
        <w:t>- Better data security via Encapsulation</w:t>
      </w:r>
      <w:r>
        <w:br w:type="textWrapping"/>
      </w:r>
      <w:r>
        <w:t>- Easier debugging and maintenance</w:t>
      </w:r>
      <w:r>
        <w:br w:type="textWrapping"/>
      </w:r>
      <w:r>
        <w:t>- Real-world modeling through Classes and Objects</w:t>
      </w:r>
    </w:p>
    <w:p w14:paraId="1A950E20">
      <w:pPr>
        <w:pStyle w:val="31"/>
        <w:numPr>
          <w:numId w:val="0"/>
        </w:numPr>
        <w:ind w:leftChars="0"/>
      </w:pPr>
      <w:r>
        <w:rPr>
          <w:b/>
          <w:bCs/>
        </w:rPr>
        <w:t>3.</w:t>
      </w:r>
      <w:r>
        <w:t xml:space="preserve"> Explain the steps involved in setting up a C++ development environment.</w:t>
      </w:r>
    </w:p>
    <w:p w14:paraId="046E727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A3. </w:t>
      </w:r>
    </w:p>
    <w:p w14:paraId="11C46133">
      <w:r>
        <w:t>1. Install a C++ compiler like GCC or Turbo C++</w:t>
      </w:r>
      <w:r>
        <w:br w:type="textWrapping"/>
      </w:r>
      <w:r>
        <w:t>2. Use an IDE or text editor (e.g., Code::Blocks, Dev C++, VS Code)</w:t>
      </w:r>
      <w:r>
        <w:br w:type="textWrapping"/>
      </w:r>
      <w:r>
        <w:t>3. Set up compiler paths in IDE settings</w:t>
      </w:r>
      <w:r>
        <w:br w:type="textWrapping"/>
      </w:r>
      <w:r>
        <w:t>4. Write, compile, and run programs</w:t>
      </w:r>
    </w:p>
    <w:p w14:paraId="7BA484F0">
      <w:pPr>
        <w:pStyle w:val="31"/>
        <w:numPr>
          <w:numId w:val="0"/>
        </w:numPr>
        <w:ind w:leftChars="0"/>
      </w:pPr>
      <w:r>
        <w:rPr>
          <w:b/>
          <w:bCs/>
        </w:rPr>
        <w:t>4.</w:t>
      </w:r>
      <w:r>
        <w:t xml:space="preserve"> What are the main input/output operations in C++? Provide examples</w:t>
      </w:r>
    </w:p>
    <w:p w14:paraId="77D0A0B4">
      <w:r>
        <w:rPr>
          <w:rFonts w:hint="default"/>
          <w:b/>
          <w:bCs/>
          <w:lang w:val="en-US"/>
        </w:rPr>
        <w:t xml:space="preserve">A4. </w:t>
      </w:r>
      <w:r>
        <w:t>Use `cin` for input and `cout` for output.</w:t>
      </w:r>
      <w:r>
        <w:br w:type="textWrapping"/>
      </w:r>
      <w:r>
        <w:t>Example:</w:t>
      </w:r>
      <w:r>
        <w:br w:type="textWrapping"/>
      </w:r>
      <w:r>
        <w:t>int a;</w:t>
      </w:r>
      <w:r>
        <w:br w:type="textWrapping"/>
      </w:r>
      <w:r>
        <w:t>cin &gt;&gt; a;</w:t>
      </w:r>
      <w:r>
        <w:br w:type="textWrapping"/>
      </w:r>
      <w:r>
        <w:t>cout &lt;&lt; "Value: " &lt;&lt; a;</w:t>
      </w:r>
    </w:p>
    <w:p w14:paraId="45DB9CF7">
      <w:pPr>
        <w:pStyle w:val="2"/>
      </w:pPr>
      <w:r>
        <w:t>THEORY EXERCISE SET 2</w:t>
      </w:r>
    </w:p>
    <w:p w14:paraId="4FFA22DB">
      <w:pPr>
        <w:pStyle w:val="31"/>
        <w:numPr>
          <w:numId w:val="0"/>
        </w:numPr>
        <w:ind w:leftChars="0"/>
      </w:pPr>
      <w:r>
        <w:rPr>
          <w:b/>
          <w:bCs/>
        </w:rPr>
        <w:t>1.</w:t>
      </w:r>
      <w:r>
        <w:t xml:space="preserve"> What are the different data types available in C++? Explain with examples.</w:t>
      </w:r>
    </w:p>
    <w:p w14:paraId="74545740">
      <w:r>
        <w:rPr>
          <w:rFonts w:hint="default"/>
          <w:b/>
          <w:bCs/>
          <w:lang w:val="en-US"/>
        </w:rPr>
        <w:t xml:space="preserve">A1. </w:t>
      </w:r>
      <w:r>
        <w:t>int, float, double, char, bool, void. Example: `int a = 5;`</w:t>
      </w:r>
    </w:p>
    <w:p w14:paraId="41F5CA8A">
      <w:pPr>
        <w:pStyle w:val="31"/>
        <w:numPr>
          <w:numId w:val="0"/>
        </w:numPr>
        <w:ind w:leftChars="0"/>
      </w:pPr>
      <w:r>
        <w:rPr>
          <w:b/>
          <w:bCs/>
        </w:rPr>
        <w:t>2.</w:t>
      </w:r>
      <w:r>
        <w:t xml:space="preserve"> Explain the difference between implicit and explicit type conversion in C++.</w:t>
      </w:r>
    </w:p>
    <w:p w14:paraId="5F290864">
      <w:r>
        <w:rPr>
          <w:rFonts w:hint="default"/>
          <w:b/>
          <w:bCs/>
          <w:lang w:val="en-US"/>
        </w:rPr>
        <w:t xml:space="preserve">A2. </w:t>
      </w:r>
      <w:r>
        <w:t>Implicit: Done automatically. Explicit: Done manually using type casting.</w:t>
      </w:r>
    </w:p>
    <w:p w14:paraId="499D8FF5">
      <w:pPr>
        <w:pStyle w:val="31"/>
        <w:numPr>
          <w:numId w:val="0"/>
        </w:numPr>
        <w:ind w:leftChars="0"/>
      </w:pPr>
      <w:r>
        <w:rPr>
          <w:b/>
          <w:bCs/>
        </w:rPr>
        <w:t>3.</w:t>
      </w:r>
      <w:r>
        <w:t xml:space="preserve"> What are the different types of operators in C++? Provide examples of each.</w:t>
      </w:r>
    </w:p>
    <w:p w14:paraId="7B8E3FDD">
      <w:r>
        <w:rPr>
          <w:rFonts w:hint="default"/>
          <w:b/>
          <w:bCs/>
          <w:lang w:val="en-US"/>
        </w:rPr>
        <w:t xml:space="preserve">A3. </w:t>
      </w:r>
      <w:r>
        <w:t>Arithmetic: +, -, *, /</w:t>
      </w:r>
      <w:r>
        <w:br w:type="textWrapping"/>
      </w:r>
      <w:r>
        <w:t>Relational: ==, !=, &gt;</w:t>
      </w:r>
      <w:r>
        <w:br w:type="textWrapping"/>
      </w:r>
      <w:r>
        <w:t>Logical: &amp;&amp;, ||</w:t>
      </w:r>
      <w:r>
        <w:br w:type="textWrapping"/>
      </w:r>
      <w:r>
        <w:t>Assignment: =, +=</w:t>
      </w:r>
      <w:r>
        <w:br w:type="textWrapping"/>
      </w:r>
      <w:r>
        <w:t>Etc.</w:t>
      </w:r>
    </w:p>
    <w:p w14:paraId="4C2B7FC7">
      <w:pPr>
        <w:pStyle w:val="31"/>
        <w:numPr>
          <w:numId w:val="0"/>
        </w:numPr>
        <w:ind w:leftChars="0"/>
      </w:pPr>
      <w:r>
        <w:rPr>
          <w:b/>
          <w:bCs/>
        </w:rPr>
        <w:t>4.</w:t>
      </w:r>
      <w:r>
        <w:t xml:space="preserve"> Explain the purpose and use of constants and literals in C++.</w:t>
      </w:r>
    </w:p>
    <w:p w14:paraId="4FC779A8">
      <w:r>
        <w:rPr>
          <w:rFonts w:hint="default"/>
          <w:b/>
          <w:bCs/>
          <w:lang w:val="en-US"/>
        </w:rPr>
        <w:t xml:space="preserve">A4. </w:t>
      </w:r>
      <w:r>
        <w:t>Constants are fixed values using `const`. Literals are direct values like 5, 'A', "Hello".</w:t>
      </w:r>
    </w:p>
    <w:p w14:paraId="0B93893D">
      <w:pPr>
        <w:pStyle w:val="2"/>
      </w:pPr>
      <w:r>
        <w:t>THEORY EXERCISE SET 3</w:t>
      </w:r>
    </w:p>
    <w:p w14:paraId="2EB359D0">
      <w:pPr>
        <w:pStyle w:val="31"/>
        <w:numPr>
          <w:numId w:val="0"/>
        </w:numPr>
        <w:ind w:leftChars="0"/>
      </w:pPr>
      <w:r>
        <w:rPr>
          <w:b/>
          <w:bCs/>
        </w:rPr>
        <w:t>1.</w:t>
      </w:r>
      <w:r>
        <w:t xml:space="preserve"> What are conditional statements in C++? Explain the if-else and switch statements.</w:t>
      </w:r>
    </w:p>
    <w:p w14:paraId="2A1D4CD1">
      <w:r>
        <w:rPr>
          <w:rFonts w:hint="default"/>
          <w:b/>
          <w:bCs/>
          <w:lang w:val="en-US"/>
        </w:rPr>
        <w:t xml:space="preserve">A1. </w:t>
      </w:r>
      <w:r>
        <w:t>`if-else` runs code based on condition. `switch` chooses among multiple cases.</w:t>
      </w:r>
      <w:r>
        <w:br w:type="textWrapping"/>
      </w:r>
      <w:r>
        <w:t>Example:</w:t>
      </w:r>
      <w:r>
        <w:br w:type="textWrapping"/>
      </w:r>
      <w:r>
        <w:t>if(x &gt; 0) {...} else {...}</w:t>
      </w:r>
      <w:r>
        <w:br w:type="textWrapping"/>
      </w:r>
      <w:r>
        <w:t>switch(day) { case 1: ...; break; }```</w:t>
      </w:r>
    </w:p>
    <w:p w14:paraId="35290C1C">
      <w:pPr>
        <w:pStyle w:val="31"/>
        <w:numPr>
          <w:numId w:val="0"/>
        </w:numPr>
        <w:ind w:leftChars="0"/>
      </w:pPr>
      <w:r>
        <w:rPr>
          <w:b/>
          <w:bCs/>
        </w:rPr>
        <w:t>2.</w:t>
      </w:r>
      <w:r>
        <w:t xml:space="preserve"> What is the difference between for, while, and do-while loops in C++?</w:t>
      </w:r>
    </w:p>
    <w:p w14:paraId="7C974315">
      <w:r>
        <w:rPr>
          <w:rFonts w:hint="default"/>
          <w:b/>
          <w:bCs/>
          <w:lang w:val="en-US"/>
        </w:rPr>
        <w:t xml:space="preserve">A2. </w:t>
      </w:r>
      <w:r>
        <w:t>`for` is used when count is known, `while` checks before executing, `do-while` runs at least once.</w:t>
      </w:r>
    </w:p>
    <w:p w14:paraId="4E395FEF">
      <w:pPr>
        <w:pStyle w:val="31"/>
        <w:numPr>
          <w:numId w:val="0"/>
        </w:numPr>
        <w:ind w:leftChars="0"/>
      </w:pPr>
      <w:r>
        <w:rPr>
          <w:b/>
          <w:bCs/>
        </w:rPr>
        <w:t xml:space="preserve">3. </w:t>
      </w:r>
      <w:r>
        <w:t>How are break and continue statements used in loops? Provide examples.</w:t>
      </w:r>
    </w:p>
    <w:p w14:paraId="51ED278A">
      <w:r>
        <w:rPr>
          <w:rFonts w:hint="default"/>
          <w:b/>
          <w:bCs/>
          <w:lang w:val="en-US"/>
        </w:rPr>
        <w:t xml:space="preserve">A3. </w:t>
      </w:r>
      <w:r>
        <w:t>`break` exits the loop early. `continue` skips current iteration.</w:t>
      </w:r>
      <w:r>
        <w:br w:type="textWrapping"/>
      </w:r>
      <w:r>
        <w:t>Example:</w:t>
      </w:r>
      <w:r>
        <w:br w:type="textWrapping"/>
      </w:r>
      <w:r>
        <w:t>if(i==3) break;</w:t>
      </w:r>
      <w:r>
        <w:br w:type="textWrapping"/>
      </w:r>
      <w:r>
        <w:t>if(i==3) continue;```</w:t>
      </w:r>
    </w:p>
    <w:p w14:paraId="7F8AB64C">
      <w:pPr>
        <w:pStyle w:val="31"/>
        <w:numPr>
          <w:numId w:val="0"/>
        </w:numPr>
        <w:ind w:leftChars="0"/>
      </w:pPr>
      <w:r>
        <w:rPr>
          <w:b/>
          <w:bCs/>
        </w:rPr>
        <w:t>4.</w:t>
      </w:r>
      <w:r>
        <w:t xml:space="preserve"> Explain nested control structures with an example.</w:t>
      </w:r>
    </w:p>
    <w:p w14:paraId="70F6EA1E">
      <w:r>
        <w:rPr>
          <w:rFonts w:hint="default"/>
          <w:b/>
          <w:bCs/>
          <w:lang w:val="en-US"/>
        </w:rPr>
        <w:t xml:space="preserve">A4. </w:t>
      </w:r>
      <w:r>
        <w:t>One control structure inside another. Example:</w:t>
      </w:r>
      <w:r>
        <w:br w:type="textWrapping"/>
      </w:r>
      <w:r>
        <w:t>for(...) { if(...) { ... } }</w:t>
      </w:r>
    </w:p>
    <w:p w14:paraId="641C945F">
      <w:pPr>
        <w:pStyle w:val="2"/>
      </w:pPr>
      <w:r>
        <w:t>THEORY EXERCISE SET 4</w:t>
      </w:r>
    </w:p>
    <w:p w14:paraId="67148642">
      <w:pPr>
        <w:pStyle w:val="31"/>
        <w:numPr>
          <w:numId w:val="0"/>
        </w:numPr>
        <w:ind w:leftChars="0"/>
        <w:rPr/>
      </w:pPr>
      <w:r>
        <w:rPr>
          <w:b/>
          <w:bCs/>
        </w:rPr>
        <w:t>1.</w:t>
      </w:r>
      <w:r>
        <w:t xml:space="preserve"> What is a function in C++? Explain the concept of function declaration, definition, and calling.</w:t>
      </w:r>
    </w:p>
    <w:p w14:paraId="4CCA0397">
      <w:pPr>
        <w:pStyle w:val="31"/>
        <w:numPr>
          <w:numId w:val="0"/>
        </w:numPr>
        <w:ind w:leftChars="0"/>
      </w:pPr>
    </w:p>
    <w:p w14:paraId="2497D3F6">
      <w:pPr>
        <w:pStyle w:val="31"/>
        <w:numPr>
          <w:numId w:val="0"/>
        </w:numPr>
        <w:ind w:leftChars="0"/>
        <w:rPr/>
      </w:pPr>
      <w:r>
        <w:rPr>
          <w:rFonts w:hint="default"/>
          <w:b/>
          <w:bCs/>
          <w:lang w:val="en-US"/>
        </w:rPr>
        <w:t>A1.</w:t>
      </w:r>
      <w:r>
        <w:rPr>
          <w:rFonts w:hint="default"/>
          <w:lang w:val="en-US"/>
        </w:rPr>
        <w:t xml:space="preserve"> </w:t>
      </w:r>
      <w:r>
        <w:t>A function in C++ is a block of code designed to perform a specific task. Functions help in making programs modular, reusable, and easier to maintain.</w:t>
      </w:r>
    </w:p>
    <w:p w14:paraId="2C761D69">
      <w:pPr>
        <w:pStyle w:val="31"/>
        <w:numPr>
          <w:numId w:val="0"/>
        </w:numPr>
        <w:ind w:leftChars="0"/>
        <w:rPr/>
      </w:pPr>
      <w:r>
        <w:rPr>
          <w:u w:val="single"/>
        </w:rPr>
        <w:t>1. Function Declaration (Prototype):</w:t>
      </w:r>
      <w:r>
        <w:rPr>
          <w:u w:val="single"/>
        </w:rPr>
        <w:br w:type="textWrapping"/>
      </w:r>
      <w:r>
        <w:t>It tells the compiler about the function’s name, return type, and parameters.</w:t>
      </w:r>
      <w:r>
        <w:rPr/>
        <w:br w:type="textWrapping"/>
      </w:r>
      <w:r>
        <w:t>Example:</w:t>
      </w:r>
    </w:p>
    <w:p w14:paraId="4F65FC98">
      <w:pPr>
        <w:pStyle w:val="31"/>
        <w:numPr>
          <w:numId w:val="0"/>
        </w:numPr>
        <w:ind w:leftChars="0"/>
        <w:rPr/>
      </w:pPr>
      <w:r>
        <w:rPr>
          <w:lang w:val="en-US" w:eastAsia="zh-CN"/>
        </w:rPr>
        <w:t>int add(int, int);</w:t>
      </w:r>
    </w:p>
    <w:p w14:paraId="5A73267D">
      <w:pPr>
        <w:pStyle w:val="31"/>
        <w:numPr>
          <w:numId w:val="0"/>
        </w:numPr>
        <w:ind w:leftChars="0"/>
        <w:rPr/>
      </w:pPr>
      <w:r>
        <w:rPr>
          <w:u w:val="single"/>
        </w:rPr>
        <w:t>2. Function Definition:</w:t>
      </w:r>
      <w:r>
        <w:rPr>
          <w:u w:val="single"/>
        </w:rPr>
        <w:br w:type="textWrapping"/>
      </w:r>
      <w:r>
        <w:t>It contains the actual code or logic of the function.</w:t>
      </w:r>
      <w:r>
        <w:rPr/>
        <w:br w:type="textWrapping"/>
      </w:r>
      <w:r>
        <w:t>Example:</w:t>
      </w:r>
    </w:p>
    <w:p w14:paraId="73112568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>int add(int a, int b) {</w:t>
      </w:r>
    </w:p>
    <w:p w14:paraId="1E1C4535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 xml:space="preserve">    return a + b;</w:t>
      </w:r>
    </w:p>
    <w:p w14:paraId="0F0C0644">
      <w:pPr>
        <w:pStyle w:val="31"/>
        <w:numPr>
          <w:numId w:val="0"/>
        </w:numPr>
        <w:ind w:leftChars="0"/>
        <w:rPr/>
      </w:pPr>
      <w:r>
        <w:rPr>
          <w:lang w:val="en-US" w:eastAsia="zh-CN"/>
        </w:rPr>
        <w:t>}</w:t>
      </w:r>
    </w:p>
    <w:p w14:paraId="052BD834">
      <w:pPr>
        <w:pStyle w:val="31"/>
        <w:numPr>
          <w:numId w:val="0"/>
        </w:numPr>
        <w:ind w:leftChars="0"/>
        <w:rPr/>
      </w:pPr>
      <w:r>
        <w:rPr>
          <w:u w:val="single"/>
        </w:rPr>
        <w:t>3. Function Calling:</w:t>
      </w:r>
      <w:r>
        <w:rPr>
          <w:u w:val="single"/>
        </w:rPr>
        <w:br w:type="textWrapping"/>
      </w:r>
      <w:r>
        <w:t>It is the process of invoking the function from another part of the program.</w:t>
      </w:r>
      <w:r>
        <w:rPr/>
        <w:br w:type="textWrapping"/>
      </w:r>
      <w:r>
        <w:t>Example:</w:t>
      </w:r>
    </w:p>
    <w:p w14:paraId="3DFE7217">
      <w:pPr>
        <w:pStyle w:val="31"/>
        <w:numPr>
          <w:numId w:val="0"/>
        </w:numPr>
        <w:ind w:leftChars="0"/>
        <w:rPr/>
      </w:pPr>
      <w:r>
        <w:rPr>
          <w:lang w:val="en-US" w:eastAsia="zh-CN"/>
        </w:rPr>
        <w:t>int result = add(2, 3);</w:t>
      </w:r>
    </w:p>
    <w:p w14:paraId="76BE9A21">
      <w:pPr>
        <w:pStyle w:val="31"/>
        <w:numPr>
          <w:numId w:val="0"/>
        </w:numPr>
        <w:ind w:leftChars="0"/>
        <w:rPr>
          <w:b/>
          <w:bCs/>
          <w:u w:val="single"/>
        </w:rPr>
      </w:pPr>
      <w:r>
        <w:rPr>
          <w:b/>
          <w:bCs/>
          <w:u w:val="single"/>
        </w:rPr>
        <w:t>Complete Example:</w:t>
      </w:r>
    </w:p>
    <w:p w14:paraId="2FA7D59D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>#include &lt;iostream&gt;using namespace std;</w:t>
      </w:r>
    </w:p>
    <w:p w14:paraId="35872BB8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>// Declarationint add(int, int);</w:t>
      </w:r>
    </w:p>
    <w:p w14:paraId="0C6F262A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>int main() {</w:t>
      </w:r>
    </w:p>
    <w:p w14:paraId="4B584AF7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 xml:space="preserve">    int result = add(2, 3);  // Calling the function</w:t>
      </w:r>
    </w:p>
    <w:p w14:paraId="41C61BA6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 xml:space="preserve">    cout &lt;&lt; "Sum: " &lt;&lt; result;</w:t>
      </w:r>
    </w:p>
    <w:p w14:paraId="19986CC7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 xml:space="preserve">    return 0;</w:t>
      </w:r>
    </w:p>
    <w:p w14:paraId="6A807BFE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>}</w:t>
      </w:r>
    </w:p>
    <w:p w14:paraId="5569F9F5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>// Definitionint add(int a, int b) {</w:t>
      </w:r>
    </w:p>
    <w:p w14:paraId="586C9DCB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 xml:space="preserve">    return a + b;</w:t>
      </w:r>
    </w:p>
    <w:p w14:paraId="21F1C175">
      <w:pPr>
        <w:pStyle w:val="31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t>}</w:t>
      </w:r>
    </w:p>
    <w:p w14:paraId="49BEAC72">
      <w:pPr>
        <w:pStyle w:val="31"/>
        <w:numPr>
          <w:numId w:val="0"/>
        </w:numPr>
        <w:ind w:leftChars="0"/>
        <w:rPr>
          <w:lang w:val="en-US" w:eastAsia="zh-CN"/>
        </w:rPr>
      </w:pPr>
    </w:p>
    <w:p w14:paraId="447FB0F6">
      <w:pPr>
        <w:pStyle w:val="31"/>
        <w:numPr>
          <w:numId w:val="0"/>
        </w:numPr>
        <w:ind w:leftChars="0"/>
      </w:pPr>
      <w:r>
        <w:rPr>
          <w:b/>
          <w:bCs/>
        </w:rPr>
        <w:t>2.</w:t>
      </w:r>
      <w:r>
        <w:t xml:space="preserve"> What is the scope of variables in C++? Differentiate between local and global scope.</w:t>
      </w:r>
    </w:p>
    <w:p w14:paraId="2148F204">
      <w:r>
        <w:rPr>
          <w:rFonts w:hint="default"/>
          <w:b/>
          <w:bCs/>
          <w:lang w:val="en-US"/>
        </w:rPr>
        <w:t>A2.</w:t>
      </w:r>
      <w:r>
        <w:rPr>
          <w:rFonts w:hint="default"/>
          <w:lang w:val="en-US"/>
        </w:rPr>
        <w:t xml:space="preserve"> </w:t>
      </w:r>
      <w:r>
        <w:t>Local: Inside functions. Global: Outside all functions. Global can be used anywhere.</w:t>
      </w:r>
    </w:p>
    <w:p w14:paraId="10DA709C">
      <w:pPr>
        <w:pStyle w:val="31"/>
        <w:numPr>
          <w:numId w:val="0"/>
        </w:numPr>
        <w:ind w:leftChars="0"/>
      </w:pPr>
      <w:r>
        <w:rPr>
          <w:b/>
          <w:bCs/>
        </w:rPr>
        <w:t>3.</w:t>
      </w:r>
      <w:r>
        <w:t xml:space="preserve"> Explain recursion in C++ with an example.</w:t>
      </w:r>
    </w:p>
    <w:p w14:paraId="27149526">
      <w:r>
        <w:rPr>
          <w:rFonts w:hint="default"/>
          <w:b/>
          <w:bCs/>
          <w:lang w:val="en-US"/>
        </w:rPr>
        <w:t>A3.</w:t>
      </w:r>
      <w:r>
        <w:rPr>
          <w:rFonts w:hint="default"/>
          <w:lang w:val="en-US"/>
        </w:rPr>
        <w:t xml:space="preserve"> </w:t>
      </w:r>
      <w:r>
        <w:t>A function calling itself. Example:</w:t>
      </w:r>
      <w:r>
        <w:br w:type="textWrapping"/>
      </w:r>
      <w:r>
        <w:t>int fact(int n) { if(n==0) return 1; return n*fact(n-1); }</w:t>
      </w:r>
    </w:p>
    <w:p w14:paraId="12C25028">
      <w:pPr>
        <w:pStyle w:val="31"/>
        <w:numPr>
          <w:numId w:val="0"/>
        </w:numPr>
        <w:ind w:leftChars="0"/>
      </w:pPr>
      <w:r>
        <w:rPr>
          <w:b/>
          <w:bCs/>
        </w:rPr>
        <w:t>4.</w:t>
      </w:r>
      <w:r>
        <w:t xml:space="preserve"> What are function prototypes in C++? Why are they used?</w:t>
      </w:r>
    </w:p>
    <w:p w14:paraId="76382835">
      <w:r>
        <w:rPr>
          <w:rFonts w:hint="default"/>
          <w:b/>
          <w:bCs/>
          <w:lang w:val="en-US"/>
        </w:rPr>
        <w:t>A4.</w:t>
      </w:r>
      <w:r>
        <w:rPr>
          <w:rFonts w:hint="default"/>
          <w:lang w:val="en-US"/>
        </w:rPr>
        <w:t xml:space="preserve"> </w:t>
      </w:r>
      <w:r>
        <w:t>Prototypes declare functions before `main()`, useful for informing compiler and type checking.</w:t>
      </w:r>
    </w:p>
    <w:p w14:paraId="1CFBC9C2"/>
    <w:p w14:paraId="6ECB06CC">
      <w:pPr>
        <w:pStyle w:val="2"/>
      </w:pPr>
      <w:r>
        <w:t>THEORY EXERCISE SET 5</w:t>
      </w:r>
    </w:p>
    <w:p w14:paraId="69D38CF3">
      <w:pPr>
        <w:pStyle w:val="31"/>
        <w:numPr>
          <w:numId w:val="0"/>
        </w:numPr>
        <w:ind w:leftChars="0"/>
      </w:pPr>
      <w:r>
        <w:rPr>
          <w:b/>
          <w:bCs/>
        </w:rPr>
        <w:t>1.</w:t>
      </w:r>
      <w:r>
        <w:t xml:space="preserve"> What are arrays in C++? Explain the difference between single-dimensional and multi-dimensional arrays.</w:t>
      </w:r>
    </w:p>
    <w:p w14:paraId="56188263">
      <w:r>
        <w:rPr>
          <w:rFonts w:hint="default"/>
          <w:b/>
          <w:bCs/>
          <w:lang w:val="en-US"/>
        </w:rPr>
        <w:t xml:space="preserve">A1. </w:t>
      </w:r>
      <w:r>
        <w:t>Array is a collection of similar elements. 1D uses one index, 2D uses two (rows/columns).</w:t>
      </w:r>
    </w:p>
    <w:p w14:paraId="279BECE8">
      <w:pPr>
        <w:pStyle w:val="31"/>
        <w:numPr>
          <w:numId w:val="0"/>
        </w:numPr>
        <w:ind w:leftChars="0"/>
      </w:pPr>
      <w:r>
        <w:rPr>
          <w:b/>
          <w:bCs/>
        </w:rPr>
        <w:t>2.</w:t>
      </w:r>
      <w:r>
        <w:t xml:space="preserve"> Explain string handling in C++ with examples.</w:t>
      </w:r>
    </w:p>
    <w:p w14:paraId="7D68F479">
      <w:r>
        <w:rPr>
          <w:rFonts w:hint="default"/>
          <w:b/>
          <w:bCs/>
          <w:lang w:val="en-US"/>
        </w:rPr>
        <w:t>A2.</w:t>
      </w:r>
      <w:r>
        <w:rPr>
          <w:rFonts w:hint="default"/>
          <w:lang w:val="en-US"/>
        </w:rPr>
        <w:t xml:space="preserve"> </w:t>
      </w:r>
      <w:r>
        <w:t>Using char arrays or `string` class. Example:</w:t>
      </w:r>
      <w:r>
        <w:br w:type="textWrapping"/>
      </w:r>
      <w:r>
        <w:t>string name = "John";</w:t>
      </w:r>
      <w:bookmarkStart w:id="0" w:name="_GoBack"/>
      <w:bookmarkEnd w:id="0"/>
    </w:p>
    <w:p w14:paraId="541B02FC">
      <w:pPr>
        <w:pStyle w:val="31"/>
        <w:numPr>
          <w:numId w:val="0"/>
        </w:numPr>
        <w:ind w:leftChars="0"/>
      </w:pPr>
      <w:r>
        <w:rPr>
          <w:b/>
          <w:bCs/>
        </w:rPr>
        <w:t>3.</w:t>
      </w:r>
      <w:r>
        <w:t xml:space="preserve"> How are arrays initialized in C++? Provide examples of both 1D and 2D arrays.</w:t>
      </w:r>
    </w:p>
    <w:p w14:paraId="6C7AE70A">
      <w:r>
        <w:rPr>
          <w:rFonts w:hint="default"/>
          <w:b/>
          <w:bCs/>
          <w:lang w:val="en-US"/>
        </w:rPr>
        <w:t>A3.</w:t>
      </w:r>
      <w:r>
        <w:rPr>
          <w:rFonts w:hint="default"/>
          <w:lang w:val="en-US"/>
        </w:rPr>
        <w:t xml:space="preserve"> </w:t>
      </w:r>
      <w:r>
        <w:t>1D: `int a[3] = {1,2,3};` 2D: `int b[2][2] = {{1,2},{3,4}};`</w:t>
      </w:r>
    </w:p>
    <w:p w14:paraId="589F3BE0">
      <w:pPr>
        <w:pStyle w:val="31"/>
        <w:numPr>
          <w:numId w:val="0"/>
        </w:numPr>
        <w:ind w:leftChars="0"/>
      </w:pPr>
      <w:r>
        <w:t>4. Explain string operations and functions in C++.</w:t>
      </w:r>
    </w:p>
    <w:p w14:paraId="279FDB95">
      <w:r>
        <w:rPr>
          <w:rFonts w:hint="default"/>
          <w:b/>
          <w:bCs/>
          <w:lang w:val="en-US"/>
        </w:rPr>
        <w:t>A4.</w:t>
      </w:r>
      <w:r>
        <w:rPr>
          <w:rFonts w:hint="default"/>
          <w:lang w:val="en-US"/>
        </w:rPr>
        <w:t xml:space="preserve"> </w:t>
      </w:r>
      <w:r>
        <w:t>`length()`, `append()`, `substr()`, `find()`, etc. used to handle strings easily.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1F0F46"/>
    <w:rsid w:val="4FE36044"/>
    <w:rsid w:val="548C02B1"/>
    <w:rsid w:val="6AE566BD"/>
    <w:rsid w:val="7341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basedOn w:val="1"/>
    <w:semiHidden/>
    <w:unhideWhenUsed/>
    <w:uiPriority w:val="99"/>
    <w:rPr>
      <w:sz w:val="24"/>
      <w:szCs w:val="24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qFormat/>
    <w:uiPriority w:val="99"/>
  </w:style>
  <w:style w:type="character" w:customStyle="1" w:styleId="139">
    <w:name w:val="Footer Char"/>
    <w:basedOn w:val="11"/>
    <w:link w:val="18"/>
    <w:qFormat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Neeldipsinh Jadeja</cp:lastModifiedBy>
  <dcterms:modified xsi:type="dcterms:W3CDTF">2025-04-23T13:11:21Z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353FDF7D7A334F6CB9A52F26CBDF8869_12</vt:lpwstr>
  </property>
</Properties>
</file>