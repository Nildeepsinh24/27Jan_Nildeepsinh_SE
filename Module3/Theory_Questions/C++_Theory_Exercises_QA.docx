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EED67">
      <w:pPr>
        <w:pStyle w:val="39"/>
        <w:rPr>
          <w:rFonts w:hint="default"/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 xml:space="preserve">Module #3 </w:t>
      </w:r>
    </w:p>
    <w:p w14:paraId="6FC31A4C">
      <w:pPr>
        <w:pStyle w:val="39"/>
        <w:rPr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>Introduction to OOPS Programming</w:t>
      </w:r>
    </w:p>
    <w:p w14:paraId="255A8148">
      <w:pPr>
        <w:pStyle w:val="2"/>
        <w:jc w:val="center"/>
      </w:pPr>
      <w:r>
        <w:t>THEORY EXERCISE SET 1</w:t>
      </w:r>
      <w:bookmarkStart w:id="0" w:name="_GoBack"/>
      <w:bookmarkEnd w:id="0"/>
    </w:p>
    <w:p w14:paraId="040D37D6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the key differences between Procedural Programming and Object-Oriented Programming (OOP)?</w:t>
      </w:r>
    </w:p>
    <w:p w14:paraId="3AD94027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Procedural Programming (POP) is based on functions and follows a top-down approach, while OOP is based on objects and classes and follows a bottom-up approach. POP doesn't support concepts like encapsulation, inheritance, and polymorphism, whereas OOP does, making code more modular, reusable, and easier to maintain.</w:t>
      </w:r>
    </w:p>
    <w:p w14:paraId="3AC42487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List and explain the main advantages of OOP over POP.</w:t>
      </w:r>
    </w:p>
    <w:p w14:paraId="24A9BCA4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- Code Reusability through Inheritance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Better data security via Encapsulation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Easier debugging and maintenance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- Real-world modeling through Classes and Objects</w:t>
      </w:r>
    </w:p>
    <w:p w14:paraId="1A950E2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Explain the steps involved in setting up a C++ development environment.</w:t>
      </w:r>
    </w:p>
    <w:p w14:paraId="046E7274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</w:p>
    <w:p w14:paraId="11C46133">
      <w:pPr>
        <w:rPr>
          <w:sz w:val="26"/>
          <w:szCs w:val="26"/>
        </w:rPr>
      </w:pPr>
      <w:r>
        <w:rPr>
          <w:sz w:val="26"/>
          <w:szCs w:val="26"/>
        </w:rPr>
        <w:t>1. Install a C++ compiler like GCC or Turbo C++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2. Use an IDE or text editor (e.g., Code::Blocks, Dev C++, VS Code)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3. Set up compiler paths in IDE settings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4. Write, compile, and run programs</w:t>
      </w:r>
    </w:p>
    <w:p w14:paraId="7BA484F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What are the main input/output operations in C++? Provide examples</w:t>
      </w:r>
    </w:p>
    <w:p w14:paraId="77D0A0B4">
      <w:pPr>
        <w:rPr>
          <w:sz w:val="30"/>
          <w:szCs w:val="30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>Use `cin` for input and `cout` for output.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int a;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cin &gt;&gt; a;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cout &lt;&lt; "Value: " &lt;&lt; a;</w:t>
      </w:r>
    </w:p>
    <w:p w14:paraId="696E06EC">
      <w:r>
        <w:br w:type="page"/>
      </w:r>
    </w:p>
    <w:p w14:paraId="45DB9CF7">
      <w:pPr>
        <w:pStyle w:val="2"/>
        <w:jc w:val="center"/>
      </w:pPr>
      <w:r>
        <w:t>THEORY EXERCISE SET 2</w:t>
      </w:r>
    </w:p>
    <w:p w14:paraId="4FFA22DB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the different data types available in C++? Explain with examples.</w:t>
      </w:r>
    </w:p>
    <w:p w14:paraId="74545740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int, float, double, char, bool, void. Example: int a = 5;</w:t>
      </w:r>
    </w:p>
    <w:p w14:paraId="41F5CA8A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Explain the difference between implicit and explicit type conversion in C++.</w:t>
      </w:r>
    </w:p>
    <w:p w14:paraId="5F290864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Implicit: Done automatically. Explicit: Done manually using type casting.</w:t>
      </w:r>
    </w:p>
    <w:p w14:paraId="499D8FF5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What are the different types of operators in C++? Provide examples of each.</w:t>
      </w:r>
    </w:p>
    <w:p w14:paraId="7B8E3FDD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  <w:r>
        <w:rPr>
          <w:sz w:val="26"/>
          <w:szCs w:val="26"/>
        </w:rPr>
        <w:t>Arithmetic: +, -, *, /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Relational: ==, !=, &gt;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Logical: &amp;&amp;, ||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Assignment: =, +=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Etc.</w:t>
      </w:r>
    </w:p>
    <w:p w14:paraId="4C2B7FC7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Explain the purpose and use of constants and literals in C++.</w:t>
      </w:r>
    </w:p>
    <w:p w14:paraId="4FC779A8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 xml:space="preserve">Constants are fixed values using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const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>. Literals are direct values like 5, 'A', "Hello".</w:t>
      </w:r>
    </w:p>
    <w:p w14:paraId="3A66F1B5">
      <w:r>
        <w:br w:type="page"/>
      </w:r>
    </w:p>
    <w:p w14:paraId="0B93893D">
      <w:pPr>
        <w:pStyle w:val="2"/>
        <w:jc w:val="center"/>
      </w:pPr>
      <w:r>
        <w:t>THEORY EXERCISE SET 3</w:t>
      </w:r>
    </w:p>
    <w:p w14:paraId="2EB359D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conditional statements in C++? Explain the if-else and switch statements.</w:t>
      </w:r>
    </w:p>
    <w:p w14:paraId="2A1D4CD1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A1. ‘</w:t>
      </w:r>
      <w:r>
        <w:rPr>
          <w:sz w:val="26"/>
          <w:szCs w:val="26"/>
        </w:rPr>
        <w:t>if-else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 runs code based on condition.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switch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 chooses among multiple cases.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if(x &gt; 0) {...} else {...}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switch(day) { case 1: ...; break; }</w:t>
      </w:r>
    </w:p>
    <w:p w14:paraId="35290C1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What is the difference between for, while, and do-while loops in C++?</w:t>
      </w:r>
    </w:p>
    <w:p w14:paraId="7C974315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A2. </w:t>
      </w:r>
      <w:r>
        <w:rPr>
          <w:sz w:val="26"/>
          <w:szCs w:val="26"/>
        </w:rPr>
        <w:t>`for` is used when count is known, `while` checks before executing, `do-while` runs at least once.</w:t>
      </w:r>
    </w:p>
    <w:p w14:paraId="4E395FEF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>
        <w:rPr>
          <w:sz w:val="26"/>
          <w:szCs w:val="26"/>
        </w:rPr>
        <w:t>How are break and continue statements used in loops? Provide examples.</w:t>
      </w:r>
    </w:p>
    <w:p w14:paraId="51ED278A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A3. </w:t>
      </w:r>
      <w:r>
        <w:rPr>
          <w:sz w:val="26"/>
          <w:szCs w:val="26"/>
        </w:rPr>
        <w:t>`break` exits the loop early. `continue` skips current iteration.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if(i==3) break;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if(i==3) continue;```</w:t>
      </w:r>
    </w:p>
    <w:p w14:paraId="7F8AB64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4.</w:t>
      </w:r>
      <w:r>
        <w:rPr>
          <w:sz w:val="26"/>
          <w:szCs w:val="26"/>
        </w:rPr>
        <w:t xml:space="preserve"> Explain nested control structures with an example.</w:t>
      </w:r>
    </w:p>
    <w:p w14:paraId="70F6EA1E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A4. </w:t>
      </w:r>
      <w:r>
        <w:rPr>
          <w:sz w:val="26"/>
          <w:szCs w:val="26"/>
        </w:rPr>
        <w:t>One control structure inside another. 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for(...) { if(...) { ... } }</w:t>
      </w:r>
    </w:p>
    <w:p w14:paraId="5A9DAD4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1C945F">
      <w:pPr>
        <w:pStyle w:val="2"/>
        <w:jc w:val="center"/>
        <w:rPr>
          <w:sz w:val="26"/>
          <w:szCs w:val="26"/>
        </w:rPr>
      </w:pPr>
      <w:r>
        <w:rPr>
          <w:sz w:val="26"/>
          <w:szCs w:val="26"/>
        </w:rPr>
        <w:t>THEORY EXERCISE SET 4</w:t>
      </w:r>
    </w:p>
    <w:p w14:paraId="67148642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 xml:space="preserve"> What is a function in C++? Explain the concept of function declaration, definition, and calling.</w:t>
      </w:r>
    </w:p>
    <w:p w14:paraId="4CCA0397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</w:p>
    <w:p w14:paraId="2497D3F6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A1.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 function in C++ is a block of code designed to perform a specific task. Functions help in making programs modular, reusable, and easier to maintain.</w:t>
      </w:r>
    </w:p>
    <w:p w14:paraId="2C761D69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1. Function Declaration (Prototype):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tells the compiler about the function’s name, return type, and parameters.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4F65FC98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int add(int, int);</w:t>
      </w:r>
    </w:p>
    <w:p w14:paraId="5A73267D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2. Function Definition: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contains the actual code or logic of the function.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73112568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int add(int a, int b) {</w:t>
      </w:r>
    </w:p>
    <w:p w14:paraId="1E1C453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a + b;</w:t>
      </w:r>
    </w:p>
    <w:p w14:paraId="0F0C0644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}</w:t>
      </w:r>
    </w:p>
    <w:p w14:paraId="052BD834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u w:val="single"/>
        </w:rPr>
        <w:t>3. Function Calling:</w:t>
      </w:r>
      <w:r>
        <w:rPr>
          <w:sz w:val="22"/>
          <w:szCs w:val="22"/>
          <w:u w:val="single"/>
        </w:rPr>
        <w:br w:type="textWrapping"/>
      </w:r>
      <w:r>
        <w:rPr>
          <w:sz w:val="22"/>
          <w:szCs w:val="22"/>
        </w:rPr>
        <w:t>It is the process of invoking the function from another part of the program.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Example:</w:t>
      </w:r>
    </w:p>
    <w:p w14:paraId="3DFE7217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int result = add(2, 3);</w:t>
      </w:r>
    </w:p>
    <w:p w14:paraId="76BE9A21">
      <w:pPr>
        <w:pStyle w:val="31"/>
        <w:numPr>
          <w:ilvl w:val="0"/>
          <w:numId w:val="0"/>
        </w:numPr>
        <w:ind w:leftChars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Complete Example:</w:t>
      </w:r>
    </w:p>
    <w:p w14:paraId="2FA7D59D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#include &lt;iostream&gt;using namespace std;</w:t>
      </w:r>
    </w:p>
    <w:p w14:paraId="35872BB8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// Declarationint add(int, int);</w:t>
      </w:r>
    </w:p>
    <w:p w14:paraId="0C6F262A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int main() {</w:t>
      </w:r>
    </w:p>
    <w:p w14:paraId="4B584AF7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int result = add(2, 3);  // Calling the function</w:t>
      </w:r>
    </w:p>
    <w:p w14:paraId="41C61BA6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cout &lt;&lt; "Sum: " &lt;&lt; result;</w:t>
      </w:r>
    </w:p>
    <w:p w14:paraId="19986CC7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0;</w:t>
      </w:r>
    </w:p>
    <w:p w14:paraId="6A807BFE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}</w:t>
      </w:r>
    </w:p>
    <w:p w14:paraId="5569F9F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// Definitionint add(int a, int b) {</w:t>
      </w:r>
    </w:p>
    <w:p w14:paraId="586C9DCB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    return a + b;</w:t>
      </w:r>
    </w:p>
    <w:p w14:paraId="21F1C175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>}</w:t>
      </w:r>
    </w:p>
    <w:p w14:paraId="49BEAC72">
      <w:pPr>
        <w:pStyle w:val="31"/>
        <w:numPr>
          <w:ilvl w:val="0"/>
          <w:numId w:val="0"/>
        </w:numPr>
        <w:ind w:leftChars="0"/>
        <w:rPr>
          <w:sz w:val="22"/>
          <w:szCs w:val="22"/>
          <w:lang w:val="en-US" w:eastAsia="zh-CN"/>
        </w:rPr>
      </w:pPr>
    </w:p>
    <w:p w14:paraId="447FB0F6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sz w:val="22"/>
          <w:szCs w:val="22"/>
        </w:rPr>
        <w:t xml:space="preserve"> What is the scope of variables in C++? Differentiate between local and global scope.</w:t>
      </w:r>
    </w:p>
    <w:p w14:paraId="2148F204">
      <w:pPr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A2.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Local: Inside functions. Global: Outside all functions. Global can be used anywhere.</w:t>
      </w:r>
    </w:p>
    <w:p w14:paraId="10DA709C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sz w:val="22"/>
          <w:szCs w:val="22"/>
        </w:rPr>
        <w:t xml:space="preserve"> Explain recursion in C++ with an example.</w:t>
      </w:r>
    </w:p>
    <w:p w14:paraId="27149526">
      <w:pPr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A3.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 function calling itself. Example: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int fact(int n) { if(n==0) return 1; return n*fact(n-1); }</w:t>
      </w:r>
    </w:p>
    <w:p w14:paraId="12C25028">
      <w:pPr>
        <w:pStyle w:val="31"/>
        <w:numPr>
          <w:ilvl w:val="0"/>
          <w:numId w:val="0"/>
        </w:numPr>
        <w:ind w:leftChars="0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What are function prototypes in C++? Why are they used?</w:t>
      </w:r>
    </w:p>
    <w:p w14:paraId="1F9BC47A">
      <w:r>
        <w:rPr>
          <w:rFonts w:hint="default"/>
          <w:b/>
          <w:bCs/>
          <w:sz w:val="22"/>
          <w:szCs w:val="22"/>
          <w:lang w:val="en-US"/>
        </w:rPr>
        <w:t>A4.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Prototypes declare functions before `main()`, useful for informing compiler and type checking.</w:t>
      </w:r>
    </w:p>
    <w:p w14:paraId="6ECB06CC">
      <w:pPr>
        <w:pStyle w:val="2"/>
        <w:jc w:val="center"/>
      </w:pPr>
      <w:r>
        <w:t>THEORY EXERCISE SET 5</w:t>
      </w:r>
    </w:p>
    <w:p w14:paraId="69D38CF3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What are arrays in C++? Explain the difference between single-dimensional and multi-dimensional arrays.</w:t>
      </w:r>
    </w:p>
    <w:p w14:paraId="56188263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A1. </w:t>
      </w:r>
      <w:r>
        <w:rPr>
          <w:sz w:val="26"/>
          <w:szCs w:val="26"/>
        </w:rPr>
        <w:t>Array is a collection of similar elements. 1D uses one index, 2D uses two (rows/columns).</w:t>
      </w:r>
    </w:p>
    <w:p w14:paraId="279BECE8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Explain string handling in C++ with examples.</w:t>
      </w:r>
    </w:p>
    <w:p w14:paraId="7D68F479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A2.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Using char arrays or `string` class. Example: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string name = "John";</w:t>
      </w:r>
    </w:p>
    <w:p w14:paraId="541B02FC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How are arrays initialized in C++? Provide examples of both 1D and 2D arrays.</w:t>
      </w:r>
    </w:p>
    <w:p w14:paraId="6C7AE70A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A3.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1D: `int a[3] = {1,2,3};` 2D: `int b[2][2] = {{1,2},{3,4}};`</w:t>
      </w:r>
    </w:p>
    <w:p w14:paraId="589F3BE0">
      <w:pPr>
        <w:pStyle w:val="31"/>
        <w:numPr>
          <w:ilvl w:val="0"/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4. Explain string operations and functions in C++.</w:t>
      </w:r>
    </w:p>
    <w:p w14:paraId="279FDB95">
      <w:pPr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A4.</w:t>
      </w:r>
      <w:r>
        <w:rPr>
          <w:rFonts w:hint="default"/>
          <w:sz w:val="26"/>
          <w:szCs w:val="26"/>
          <w:lang w:val="en-US"/>
        </w:rPr>
        <w:t xml:space="preserve"> ‘</w:t>
      </w:r>
      <w:r>
        <w:rPr>
          <w:sz w:val="26"/>
          <w:szCs w:val="26"/>
        </w:rPr>
        <w:t>length()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append()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substr()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, </w:t>
      </w:r>
      <w:r>
        <w:rPr>
          <w:rFonts w:hint="default"/>
          <w:sz w:val="26"/>
          <w:szCs w:val="26"/>
          <w:lang w:val="en-US"/>
        </w:rPr>
        <w:t>‘</w:t>
      </w:r>
      <w:r>
        <w:rPr>
          <w:sz w:val="26"/>
          <w:szCs w:val="26"/>
        </w:rPr>
        <w:t>find()</w:t>
      </w:r>
      <w:r>
        <w:rPr>
          <w:rFonts w:hint="default"/>
          <w:sz w:val="26"/>
          <w:szCs w:val="26"/>
          <w:lang w:val="en-US"/>
        </w:rPr>
        <w:t>’</w:t>
      </w:r>
      <w:r>
        <w:rPr>
          <w:sz w:val="26"/>
          <w:szCs w:val="26"/>
        </w:rPr>
        <w:t>, etc. used to handle strings easily.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225395"/>
    <w:rsid w:val="1E9447DF"/>
    <w:rsid w:val="2B1F0F46"/>
    <w:rsid w:val="2E0622F6"/>
    <w:rsid w:val="397E76FB"/>
    <w:rsid w:val="4FE36044"/>
    <w:rsid w:val="548C02B1"/>
    <w:rsid w:val="5705494D"/>
    <w:rsid w:val="661D38D0"/>
    <w:rsid w:val="6AE566BD"/>
    <w:rsid w:val="72BB015E"/>
    <w:rsid w:val="7341578C"/>
    <w:rsid w:val="74D01EC9"/>
    <w:rsid w:val="7EB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uiPriority w:val="99"/>
    <w:rPr>
      <w:sz w:val="24"/>
      <w:szCs w:val="24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Neeldipsinh Jadeja</cp:lastModifiedBy>
  <dcterms:modified xsi:type="dcterms:W3CDTF">2025-05-01T11:46:33Z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353FDF7D7A334F6CB9A52F26CBDF8869_12</vt:lpwstr>
  </property>
</Properties>
</file>